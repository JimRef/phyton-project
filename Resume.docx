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13697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69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fjghsjdkf | dflkdsjf | dsjfkhdskfj</w:t>
      </w:r>
    </w:p>
    <w:p>
      <w:pPr>
        <w:pStyle w:val="Heading1"/>
      </w:pPr>
      <w:r>
        <w:t>About me</w:t>
      </w:r>
    </w:p>
    <w:p>
      <w:r>
        <w:t>dsfjskdfhjsfh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jdsfkljsdlkjf </w:t>
      </w:r>
      <w:r>
        <w:rPr>
          <w:i/>
        </w:rPr>
        <w:t>kfdgjuoiasd-sadjlaskjd</w:t>
        <w:br/>
      </w:r>
      <w:r>
        <w:t>dksfldskjf</w:t>
      </w:r>
    </w:p>
    <w:p>
      <w:pPr>
        <w:pStyle w:val="Heading1"/>
      </w:pPr>
      <w:r>
        <w:t>Skills</w:t>
      </w:r>
    </w:p>
    <w:p>
      <w:pPr>
        <w:pStyle w:val="ListBullet"/>
      </w:pPr>
      <w:r>
        <w:t>fdksjhf</w:t>
      </w:r>
    </w:p>
    <w:p>
      <w:pPr>
        <w:pStyle w:val="Heading1"/>
      </w:pPr>
      <w:r>
        <w:t>Reference</w:t>
      </w:r>
    </w:p>
    <w:p>
      <w:r>
        <w:rPr>
          <w:b/>
        </w:rPr>
        <w:t xml:space="preserve">ilsdjalskd </w:t>
      </w:r>
      <w:r>
        <w:rPr>
          <w:i/>
        </w:rPr>
        <w:t>dsfjsdkf</w:t>
        <w:br/>
      </w:r>
    </w:p>
    <w:p>
      <w:r>
        <w:rPr>
          <w:b/>
        </w:rPr>
        <w:t>;dfjsklfj</w:t>
        <w:br/>
      </w:r>
      <w:r>
        <w:rPr>
          <w:i/>
        </w:rPr>
        <w:t>fdlskjflsdkf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Resume Generated Using Jimmy Refugio Codes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